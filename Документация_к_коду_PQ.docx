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FA" w:rsidRDefault="00314586">
      <w:pPr>
        <w:pStyle w:val="aa"/>
      </w:pPr>
      <w:r>
        <w:t>Документация по коду Power Query</w:t>
      </w:r>
    </w:p>
    <w:p w:rsidR="00A077FA" w:rsidRPr="00314586" w:rsidRDefault="00314586">
      <w:pPr>
        <w:pStyle w:val="1"/>
        <w:rPr>
          <w:lang w:val="ru-RU"/>
        </w:rPr>
      </w:pPr>
      <w:r w:rsidRPr="00314586">
        <w:rPr>
          <w:lang w:val="ru-RU"/>
        </w:rPr>
        <w:t>1. Введение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 xml:space="preserve">Данный документ содержит описание кода, использующегося для обработки и объединения данных из различных источников. Код применяется для работы с таблицами, включая очистку, обработку дубликатов и объединение </w:t>
      </w:r>
      <w:r w:rsidRPr="00314586">
        <w:rPr>
          <w:lang w:val="ru-RU"/>
        </w:rPr>
        <w:t>данных. Ниже представлена документация по основным функциям и шагам работы с кодом.</w:t>
      </w:r>
    </w:p>
    <w:p w:rsidR="00A077FA" w:rsidRPr="00314586" w:rsidRDefault="00314586">
      <w:pPr>
        <w:pStyle w:val="1"/>
        <w:rPr>
          <w:lang w:val="ru-RU"/>
        </w:rPr>
      </w:pPr>
      <w:r w:rsidRPr="00314586">
        <w:rPr>
          <w:lang w:val="ru-RU"/>
        </w:rPr>
        <w:t>2. Первоначальные шаги</w:t>
      </w:r>
    </w:p>
    <w:p w:rsidR="00314586" w:rsidRDefault="00314586" w:rsidP="00314586">
      <w:pPr>
        <w:spacing w:after="0" w:line="240" w:lineRule="auto"/>
        <w:rPr>
          <w:lang w:val="ru-RU"/>
        </w:rPr>
      </w:pPr>
      <w:r w:rsidRPr="00314586">
        <w:rPr>
          <w:lang w:val="ru-RU"/>
        </w:rPr>
        <w:t>1. Открыть книгу "Формирование данных из ОЛ".</w:t>
      </w:r>
      <w:r w:rsidRPr="00314586">
        <w:rPr>
          <w:lang w:val="ru-RU"/>
        </w:rPr>
        <w:br/>
      </w:r>
      <w:r w:rsidRPr="00314586">
        <w:rPr>
          <w:lang w:val="ru-RU"/>
        </w:rPr>
        <w:t>2. На л</w:t>
      </w:r>
      <w:bookmarkStart w:id="0" w:name="_GoBack"/>
      <w:bookmarkEnd w:id="0"/>
      <w:r w:rsidRPr="00314586">
        <w:rPr>
          <w:lang w:val="ru-RU"/>
        </w:rPr>
        <w:t xml:space="preserve">исте "файлы" встать на ячейку </w:t>
      </w:r>
      <w:r w:rsidRPr="00314586">
        <w:rPr>
          <w:lang w:val="ru-RU"/>
        </w:rPr>
        <w:t>B</w:t>
      </w:r>
      <w:r w:rsidRPr="00314586">
        <w:rPr>
          <w:lang w:val="ru-RU"/>
        </w:rPr>
        <w:t>1 и вставить путь к папке с ОЛ.</w:t>
      </w:r>
      <w:r w:rsidRPr="00314586">
        <w:rPr>
          <w:lang w:val="ru-RU"/>
        </w:rPr>
        <w:br/>
      </w:r>
      <w:r w:rsidRPr="00314586">
        <w:rPr>
          <w:lang w:val="ru-RU"/>
        </w:rPr>
        <w:t>3. Проверить все опросные</w:t>
      </w:r>
      <w:r w:rsidRPr="00314586">
        <w:rPr>
          <w:lang w:val="ru-RU"/>
        </w:rPr>
        <w:t xml:space="preserve"> листы на состав столбцов.</w:t>
      </w:r>
      <w:r w:rsidRPr="00314586">
        <w:rPr>
          <w:lang w:val="ru-RU"/>
        </w:rPr>
        <w:br/>
      </w:r>
      <w:r w:rsidRPr="00314586">
        <w:rPr>
          <w:lang w:val="ru-RU"/>
        </w:rPr>
        <w:t>4. Проверить соответствие данных столбцов для всех листов.</w:t>
      </w:r>
      <w:r w:rsidRPr="00314586">
        <w:rPr>
          <w:lang w:val="ru-RU"/>
        </w:rPr>
        <w:br/>
      </w:r>
      <w:r w:rsidRPr="00314586">
        <w:rPr>
          <w:lang w:val="ru-RU"/>
        </w:rPr>
        <w:t>5. При необходимости откорректировать структуру данных для их корректного объединения.</w:t>
      </w:r>
    </w:p>
    <w:p w:rsidR="00314586" w:rsidRPr="00314586" w:rsidRDefault="00314586" w:rsidP="00314586">
      <w:pPr>
        <w:spacing w:after="0" w:line="240" w:lineRule="auto"/>
        <w:rPr>
          <w:lang w:val="ru-RU"/>
        </w:rPr>
      </w:pPr>
      <w:r w:rsidRPr="00314586">
        <w:rPr>
          <w:lang w:val="ru-RU"/>
        </w:rPr>
        <w:t>6</w:t>
      </w:r>
      <w:r>
        <w:rPr>
          <w:lang w:val="ru-RU"/>
        </w:rPr>
        <w:t>. Выбрать вкладку «Данные», «Обновить все»</w:t>
      </w:r>
    </w:p>
    <w:p w:rsidR="00A077FA" w:rsidRPr="00314586" w:rsidRDefault="00314586">
      <w:pPr>
        <w:pStyle w:val="1"/>
        <w:rPr>
          <w:lang w:val="ru-RU"/>
        </w:rPr>
      </w:pPr>
      <w:r w:rsidRPr="00314586">
        <w:rPr>
          <w:lang w:val="ru-RU"/>
        </w:rPr>
        <w:t>3. Описание функций</w:t>
      </w:r>
    </w:p>
    <w:p w:rsidR="00A077FA" w:rsidRPr="00314586" w:rsidRDefault="00314586">
      <w:pPr>
        <w:pStyle w:val="21"/>
        <w:rPr>
          <w:lang w:val="ru-RU"/>
        </w:rPr>
      </w:pPr>
      <w:r w:rsidRPr="00314586">
        <w:rPr>
          <w:lang w:val="ru-RU"/>
        </w:rPr>
        <w:t>3.1. Функция "ЯвляетсяПустым"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>Эта функция проверяет, яв</w:t>
      </w:r>
      <w:r w:rsidRPr="00314586">
        <w:rPr>
          <w:lang w:val="ru-RU"/>
        </w:rPr>
        <w:t xml:space="preserve">ляется ли значение пустым. Входной параметр - это значение любого типа данных. </w:t>
      </w:r>
      <w:r w:rsidRPr="00314586">
        <w:rPr>
          <w:lang w:val="ru-RU"/>
        </w:rPr>
        <w:br/>
        <w:t xml:space="preserve">    Функция возвращает "</w:t>
      </w:r>
      <w:r>
        <w:t>true</w:t>
      </w:r>
      <w:r w:rsidRPr="00314586">
        <w:rPr>
          <w:lang w:val="ru-RU"/>
        </w:rPr>
        <w:t xml:space="preserve">", если значение равно </w:t>
      </w:r>
      <w:r>
        <w:t>null</w:t>
      </w:r>
      <w:r w:rsidRPr="00314586">
        <w:rPr>
          <w:lang w:val="ru-RU"/>
        </w:rPr>
        <w:t xml:space="preserve"> или является пустой строкой, в противном случае возвращает "</w:t>
      </w:r>
      <w:r>
        <w:t>false</w:t>
      </w:r>
      <w:r w:rsidRPr="00314586">
        <w:rPr>
          <w:lang w:val="ru-RU"/>
        </w:rPr>
        <w:t>".</w:t>
      </w:r>
      <w:r w:rsidRPr="00314586">
        <w:rPr>
          <w:lang w:val="ru-RU"/>
        </w:rPr>
        <w:br/>
        <w:t xml:space="preserve">    Код: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</w:r>
      <w:r w:rsidRPr="00314586">
        <w:rPr>
          <w:lang w:val="ru-RU"/>
        </w:rPr>
        <w:t xml:space="preserve">    </w:t>
      </w:r>
      <w:r w:rsidRPr="00314586">
        <w:rPr>
          <w:lang w:val="ru-RU"/>
        </w:rPr>
        <w:t xml:space="preserve">ЯвляетсяПустым = (значение </w:t>
      </w:r>
      <w:r>
        <w:t>as</w:t>
      </w:r>
      <w:r w:rsidRPr="00314586">
        <w:rPr>
          <w:lang w:val="ru-RU"/>
        </w:rPr>
        <w:t xml:space="preserve"> </w:t>
      </w:r>
      <w:r>
        <w:t>a</w:t>
      </w:r>
      <w:r>
        <w:t>ny</w:t>
      </w:r>
      <w:r w:rsidRPr="00314586">
        <w:rPr>
          <w:lang w:val="ru-RU"/>
        </w:rPr>
        <w:t xml:space="preserve">) </w:t>
      </w:r>
      <w:r>
        <w:t>as</w:t>
      </w:r>
      <w:r w:rsidRPr="00314586">
        <w:rPr>
          <w:lang w:val="ru-RU"/>
        </w:rPr>
        <w:t xml:space="preserve"> </w:t>
      </w:r>
      <w:r>
        <w:t>logical</w:t>
      </w:r>
      <w:r w:rsidRPr="00314586">
        <w:rPr>
          <w:lang w:val="ru-RU"/>
        </w:rPr>
        <w:t xml:space="preserve"> =&gt;</w:t>
      </w:r>
      <w:r w:rsidRPr="00314586">
        <w:rPr>
          <w:lang w:val="ru-RU"/>
        </w:rPr>
        <w:br/>
        <w:t xml:space="preserve">        </w:t>
      </w:r>
      <w:r>
        <w:t>let</w:t>
      </w:r>
      <w:r w:rsidRPr="00314586">
        <w:rPr>
          <w:lang w:val="ru-RU"/>
        </w:rPr>
        <w:br/>
        <w:t xml:space="preserve">            результат = значение = </w:t>
      </w:r>
      <w:r>
        <w:t>null</w:t>
      </w:r>
      <w:r w:rsidRPr="00314586">
        <w:rPr>
          <w:lang w:val="ru-RU"/>
        </w:rPr>
        <w:t xml:space="preserve"> </w:t>
      </w:r>
      <w:r>
        <w:t>or</w:t>
      </w:r>
      <w:r w:rsidRPr="00314586">
        <w:rPr>
          <w:lang w:val="ru-RU"/>
        </w:rPr>
        <w:t xml:space="preserve"> (</w:t>
      </w:r>
      <w:r>
        <w:t>Value</w:t>
      </w:r>
      <w:r w:rsidRPr="00314586">
        <w:rPr>
          <w:lang w:val="ru-RU"/>
        </w:rPr>
        <w:t>.</w:t>
      </w:r>
      <w:r>
        <w:t>Is</w:t>
      </w:r>
      <w:r w:rsidRPr="00314586">
        <w:rPr>
          <w:lang w:val="ru-RU"/>
        </w:rPr>
        <w:t xml:space="preserve">(значение, </w:t>
      </w:r>
      <w:r>
        <w:t>type</w:t>
      </w:r>
      <w:r w:rsidRPr="00314586">
        <w:rPr>
          <w:lang w:val="ru-RU"/>
        </w:rPr>
        <w:t xml:space="preserve"> </w:t>
      </w:r>
      <w:r>
        <w:t>text</w:t>
      </w:r>
      <w:r w:rsidRPr="00314586">
        <w:rPr>
          <w:lang w:val="ru-RU"/>
        </w:rPr>
        <w:t xml:space="preserve">) </w:t>
      </w:r>
      <w:r>
        <w:t>and</w:t>
      </w:r>
      <w:r w:rsidRPr="00314586">
        <w:rPr>
          <w:lang w:val="ru-RU"/>
        </w:rPr>
        <w:t xml:space="preserve"> значение = "")</w:t>
      </w:r>
      <w:r w:rsidRPr="00314586">
        <w:rPr>
          <w:lang w:val="ru-RU"/>
        </w:rPr>
        <w:br/>
        <w:t xml:space="preserve">        </w:t>
      </w:r>
      <w:r>
        <w:t>in</w:t>
      </w:r>
      <w:r w:rsidRPr="00314586">
        <w:rPr>
          <w:lang w:val="ru-RU"/>
        </w:rPr>
        <w:br/>
        <w:t xml:space="preserve">            результат</w:t>
      </w:r>
      <w:r w:rsidRPr="00314586">
        <w:rPr>
          <w:lang w:val="ru-RU"/>
        </w:rPr>
        <w:br/>
      </w:r>
      <w:r w:rsidRPr="00314586">
        <w:rPr>
          <w:lang w:val="ru-RU"/>
        </w:rPr>
        <w:t xml:space="preserve">    ```</w:t>
      </w:r>
      <w:r w:rsidRPr="00314586">
        <w:rPr>
          <w:lang w:val="ru-RU"/>
        </w:rPr>
        <w:br/>
        <w:t xml:space="preserve">    </w:t>
      </w:r>
    </w:p>
    <w:p w:rsidR="00A077FA" w:rsidRPr="00314586" w:rsidRDefault="00314586">
      <w:pPr>
        <w:pStyle w:val="21"/>
        <w:rPr>
          <w:lang w:val="ru-RU"/>
        </w:rPr>
      </w:pPr>
      <w:r w:rsidRPr="00314586">
        <w:rPr>
          <w:lang w:val="ru-RU"/>
        </w:rPr>
        <w:t>3.2. Функция "ОбработкаДубликатов"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>Эта функция обрабатывает дубликаты данных в таблице.</w:t>
      </w:r>
      <w:r w:rsidRPr="00314586">
        <w:rPr>
          <w:lang w:val="ru-RU"/>
        </w:rPr>
        <w:t xml:space="preserve"> </w:t>
      </w:r>
      <w:r w:rsidRPr="00314586">
        <w:rPr>
          <w:lang w:val="ru-RU"/>
        </w:rPr>
        <w:br/>
        <w:t xml:space="preserve">    Она добавляет новый столбец для сцепки ФИО и учетной записи, затем группирует таблицу по этому столбцу.</w:t>
      </w:r>
      <w:r w:rsidRPr="00314586">
        <w:rPr>
          <w:lang w:val="ru-RU"/>
        </w:rPr>
        <w:br/>
        <w:t xml:space="preserve">    После группировки она проверяет количество строк в группе и объединяет их данные, игнорируя пустые значения.</w:t>
      </w:r>
      <w:r w:rsidRPr="00314586">
        <w:rPr>
          <w:lang w:val="ru-RU"/>
        </w:rPr>
        <w:br/>
      </w:r>
      <w:r w:rsidRPr="00314586">
        <w:rPr>
          <w:lang w:val="ru-RU"/>
        </w:rPr>
        <w:lastRenderedPageBreak/>
        <w:t xml:space="preserve">    Код: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ОбработкаДуб</w:t>
      </w:r>
      <w:r w:rsidRPr="00314586">
        <w:rPr>
          <w:lang w:val="ru-RU"/>
        </w:rPr>
        <w:t xml:space="preserve">ликатов = (ВходнаяТаблица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 xml:space="preserve">, </w:t>
      </w:r>
      <w:r>
        <w:t>Text</w:t>
      </w:r>
      <w:r w:rsidRPr="00314586">
        <w:rPr>
          <w:lang w:val="ru-RU"/>
        </w:rPr>
        <w:t xml:space="preserve"> </w:t>
      </w:r>
      <w:r>
        <w:t>as</w:t>
      </w:r>
      <w:r w:rsidRPr="00314586">
        <w:rPr>
          <w:lang w:val="ru-RU"/>
        </w:rPr>
        <w:t xml:space="preserve"> </w:t>
      </w:r>
      <w:r>
        <w:t>text</w:t>
      </w:r>
      <w:r w:rsidRPr="00314586">
        <w:rPr>
          <w:lang w:val="ru-RU"/>
        </w:rPr>
        <w:t xml:space="preserve">)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 xml:space="preserve"> =&gt;</w:t>
      </w:r>
      <w:r w:rsidRPr="00314586">
        <w:rPr>
          <w:lang w:val="ru-RU"/>
        </w:rPr>
        <w:br/>
        <w:t xml:space="preserve">        </w:t>
      </w:r>
      <w:r>
        <w:t>let</w:t>
      </w:r>
      <w:r w:rsidRPr="00314586">
        <w:rPr>
          <w:lang w:val="ru-RU"/>
        </w:rPr>
        <w:br/>
        <w:t xml:space="preserve">            ДобавленаСцепка = </w:t>
      </w:r>
      <w:r>
        <w:t>Table</w:t>
      </w:r>
      <w:r w:rsidRPr="00314586">
        <w:rPr>
          <w:lang w:val="ru-RU"/>
        </w:rPr>
        <w:t>.</w:t>
      </w:r>
      <w:r>
        <w:t>AddColumn</w:t>
      </w:r>
      <w:r w:rsidRPr="00314586">
        <w:rPr>
          <w:lang w:val="ru-RU"/>
        </w:rPr>
        <w:t>(</w:t>
      </w:r>
      <w:r w:rsidRPr="00314586">
        <w:rPr>
          <w:lang w:val="ru-RU"/>
        </w:rPr>
        <w:br/>
        <w:t xml:space="preserve">                ВходнаяТаблица,</w:t>
      </w:r>
      <w:r w:rsidRPr="00314586">
        <w:rPr>
          <w:lang w:val="ru-RU"/>
        </w:rPr>
        <w:br/>
        <w:t xml:space="preserve">                </w:t>
      </w:r>
      <w:r>
        <w:t>Text</w:t>
      </w:r>
      <w:r w:rsidRPr="00314586">
        <w:rPr>
          <w:lang w:val="ru-RU"/>
        </w:rPr>
        <w:t xml:space="preserve"> &amp; "_Сцепка_ФИО_УЗ",</w:t>
      </w:r>
      <w:r w:rsidRPr="00314586">
        <w:rPr>
          <w:lang w:val="ru-RU"/>
        </w:rPr>
        <w:br/>
        <w:t xml:space="preserve">                </w:t>
      </w:r>
      <w:r>
        <w:t>each</w:t>
      </w:r>
      <w:r w:rsidRPr="00314586">
        <w:rPr>
          <w:lang w:val="ru-RU"/>
        </w:rPr>
        <w:t xml:space="preserve"> </w:t>
      </w:r>
      <w:r>
        <w:t>Text</w:t>
      </w:r>
      <w:r w:rsidRPr="00314586">
        <w:rPr>
          <w:lang w:val="ru-RU"/>
        </w:rPr>
        <w:t>.</w:t>
      </w:r>
      <w:r>
        <w:t>Combine</w:t>
      </w:r>
      <w:r w:rsidRPr="00314586">
        <w:rPr>
          <w:lang w:val="ru-RU"/>
        </w:rPr>
        <w:t>({</w:t>
      </w:r>
      <w:r w:rsidRPr="00314586">
        <w:rPr>
          <w:lang w:val="ru-RU"/>
        </w:rPr>
        <w:br/>
        <w:t xml:space="preserve">                    </w:t>
      </w:r>
      <w:r>
        <w:t>Text</w:t>
      </w:r>
      <w:r w:rsidRPr="00314586">
        <w:rPr>
          <w:lang w:val="ru-RU"/>
        </w:rPr>
        <w:t>.</w:t>
      </w:r>
      <w:r>
        <w:t>F</w:t>
      </w:r>
      <w:r>
        <w:t>rom</w:t>
      </w:r>
      <w:r w:rsidRPr="00314586">
        <w:rPr>
          <w:lang w:val="ru-RU"/>
        </w:rPr>
        <w:t>(</w:t>
      </w:r>
      <w:r>
        <w:t>Record</w:t>
      </w:r>
      <w:r w:rsidRPr="00314586">
        <w:rPr>
          <w:lang w:val="ru-RU"/>
        </w:rPr>
        <w:t>.</w:t>
      </w:r>
      <w:r>
        <w:t>FieldOrDefault</w:t>
      </w:r>
      <w:r w:rsidRPr="00314586">
        <w:rPr>
          <w:lang w:val="ru-RU"/>
        </w:rPr>
        <w:t>(_, "Учетная запись", "")),</w:t>
      </w:r>
      <w:r w:rsidRPr="00314586">
        <w:rPr>
          <w:lang w:val="ru-RU"/>
        </w:rPr>
        <w:br/>
        <w:t xml:space="preserve">                    </w:t>
      </w:r>
      <w:r>
        <w:t>Text</w:t>
      </w:r>
      <w:r w:rsidRPr="00314586">
        <w:rPr>
          <w:lang w:val="ru-RU"/>
        </w:rPr>
        <w:t>.</w:t>
      </w:r>
      <w:r>
        <w:t>From</w:t>
      </w:r>
      <w:r w:rsidRPr="00314586">
        <w:rPr>
          <w:lang w:val="ru-RU"/>
        </w:rPr>
        <w:t>(</w:t>
      </w:r>
      <w:r>
        <w:t>Record</w:t>
      </w:r>
      <w:r w:rsidRPr="00314586">
        <w:rPr>
          <w:lang w:val="ru-RU"/>
        </w:rPr>
        <w:t>.</w:t>
      </w:r>
      <w:r>
        <w:t>FieldOrDefault</w:t>
      </w:r>
      <w:r w:rsidRPr="00314586">
        <w:rPr>
          <w:lang w:val="ru-RU"/>
        </w:rPr>
        <w:t>(_, "ФИО", ""))</w:t>
      </w:r>
      <w:r w:rsidRPr="00314586">
        <w:rPr>
          <w:lang w:val="ru-RU"/>
        </w:rPr>
        <w:br/>
        <w:t xml:space="preserve">                }, "|"),</w:t>
      </w:r>
      <w:r w:rsidRPr="00314586">
        <w:rPr>
          <w:lang w:val="ru-RU"/>
        </w:rPr>
        <w:br/>
        <w:t xml:space="preserve">                </w:t>
      </w:r>
      <w:r>
        <w:t>type</w:t>
      </w:r>
      <w:r w:rsidRPr="00314586">
        <w:rPr>
          <w:lang w:val="ru-RU"/>
        </w:rPr>
        <w:t xml:space="preserve"> </w:t>
      </w:r>
      <w:r>
        <w:t>text</w:t>
      </w:r>
      <w:r w:rsidRPr="00314586">
        <w:rPr>
          <w:lang w:val="ru-RU"/>
        </w:rPr>
        <w:br/>
        <w:t xml:space="preserve">            ),</w:t>
      </w:r>
      <w:r w:rsidRPr="00314586">
        <w:rPr>
          <w:lang w:val="ru-RU"/>
        </w:rPr>
        <w:br/>
        <w:t xml:space="preserve">            Группировка = </w:t>
      </w:r>
      <w:r>
        <w:t>Table</w:t>
      </w:r>
      <w:r w:rsidRPr="00314586">
        <w:rPr>
          <w:lang w:val="ru-RU"/>
        </w:rPr>
        <w:t>.</w:t>
      </w:r>
      <w:r>
        <w:t>Group</w:t>
      </w:r>
      <w:r w:rsidRPr="00314586">
        <w:rPr>
          <w:lang w:val="ru-RU"/>
        </w:rPr>
        <w:t>(</w:t>
      </w:r>
      <w:r w:rsidRPr="00314586">
        <w:rPr>
          <w:lang w:val="ru-RU"/>
        </w:rPr>
        <w:br/>
        <w:t xml:space="preserve">                ДобавленаСцепка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        {</w:t>
      </w:r>
      <w:r>
        <w:t>Text</w:t>
      </w:r>
      <w:r w:rsidRPr="00314586">
        <w:rPr>
          <w:lang w:val="ru-RU"/>
        </w:rPr>
        <w:t xml:space="preserve"> &amp; "_Сцепка_ФИО_УЗ"},</w:t>
      </w:r>
      <w:r w:rsidRPr="00314586">
        <w:rPr>
          <w:lang w:val="ru-RU"/>
        </w:rPr>
        <w:br/>
        <w:t xml:space="preserve">                {{"ВсеСтроки", </w:t>
      </w:r>
      <w:r>
        <w:t>each</w:t>
      </w:r>
      <w:r w:rsidRPr="00314586">
        <w:rPr>
          <w:lang w:val="ru-RU"/>
        </w:rPr>
        <w:t xml:space="preserve"> _, </w:t>
      </w:r>
      <w:r>
        <w:t>type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}}</w:t>
      </w:r>
      <w:r w:rsidRPr="00314586">
        <w:rPr>
          <w:lang w:val="ru-RU"/>
        </w:rPr>
        <w:br/>
        <w:t xml:space="preserve">            ),</w:t>
      </w:r>
      <w:r w:rsidRPr="00314586">
        <w:rPr>
          <w:lang w:val="ru-RU"/>
        </w:rPr>
        <w:br/>
        <w:t xml:space="preserve">            Обработанные = </w:t>
      </w:r>
      <w:r>
        <w:t>List</w:t>
      </w:r>
      <w:r w:rsidRPr="00314586">
        <w:rPr>
          <w:lang w:val="ru-RU"/>
        </w:rPr>
        <w:t>.</w:t>
      </w:r>
      <w:r>
        <w:t>Transform</w:t>
      </w:r>
      <w:r w:rsidRPr="00314586">
        <w:rPr>
          <w:lang w:val="ru-RU"/>
        </w:rPr>
        <w:t>(Группировка[ВсеСтроки], (строки) =&gt;</w:t>
      </w:r>
      <w:r w:rsidRPr="00314586">
        <w:rPr>
          <w:lang w:val="ru-RU"/>
        </w:rPr>
        <w:br/>
        <w:t xml:space="preserve">                </w:t>
      </w:r>
      <w:r>
        <w:t>let</w:t>
      </w:r>
      <w:r w:rsidRPr="00314586">
        <w:rPr>
          <w:lang w:val="ru-RU"/>
        </w:rPr>
        <w:br/>
        <w:t xml:space="preserve">                    Количество = </w:t>
      </w:r>
      <w:r>
        <w:t>Table</w:t>
      </w:r>
      <w:r w:rsidRPr="00314586">
        <w:rPr>
          <w:lang w:val="ru-RU"/>
        </w:rPr>
        <w:t>.</w:t>
      </w:r>
      <w:r>
        <w:t>RowCoun</w:t>
      </w:r>
      <w:r>
        <w:t>t</w:t>
      </w:r>
      <w:r w:rsidRPr="00314586">
        <w:rPr>
          <w:lang w:val="ru-RU"/>
        </w:rPr>
        <w:t>(строки),</w:t>
      </w:r>
      <w:r w:rsidRPr="00314586">
        <w:rPr>
          <w:lang w:val="ru-RU"/>
        </w:rPr>
        <w:br/>
        <w:t xml:space="preserve">                    Результат = </w:t>
      </w:r>
      <w:r>
        <w:t>if</w:t>
      </w:r>
      <w:r w:rsidRPr="00314586">
        <w:rPr>
          <w:lang w:val="ru-RU"/>
        </w:rPr>
        <w:t xml:space="preserve"> Количество = 1 </w:t>
      </w:r>
      <w:r>
        <w:t>then</w:t>
      </w:r>
      <w:r w:rsidRPr="00314586">
        <w:rPr>
          <w:lang w:val="ru-RU"/>
        </w:rPr>
        <w:t xml:space="preserve"> строки{0} </w:t>
      </w:r>
      <w:r>
        <w:t>else</w:t>
      </w:r>
      <w:r w:rsidRPr="00314586">
        <w:rPr>
          <w:lang w:val="ru-RU"/>
        </w:rPr>
        <w:br/>
        <w:t xml:space="preserve">                        </w:t>
      </w:r>
      <w:r>
        <w:t>let</w:t>
      </w:r>
      <w:r w:rsidRPr="00314586">
        <w:rPr>
          <w:lang w:val="ru-RU"/>
        </w:rPr>
        <w:br/>
        <w:t xml:space="preserve">                            Первая = строки{0},</w:t>
      </w:r>
      <w:r w:rsidRPr="00314586">
        <w:rPr>
          <w:lang w:val="ru-RU"/>
        </w:rPr>
        <w:br/>
        <w:t xml:space="preserve">                            Остальные = </w:t>
      </w:r>
      <w:r>
        <w:t>List</w:t>
      </w:r>
      <w:r w:rsidRPr="00314586">
        <w:rPr>
          <w:lang w:val="ru-RU"/>
        </w:rPr>
        <w:t>.</w:t>
      </w:r>
      <w:r>
        <w:t>Skip</w:t>
      </w:r>
      <w:r w:rsidRPr="00314586">
        <w:rPr>
          <w:lang w:val="ru-RU"/>
        </w:rPr>
        <w:t>(</w:t>
      </w:r>
      <w:r>
        <w:t>Table</w:t>
      </w:r>
      <w:r w:rsidRPr="00314586">
        <w:rPr>
          <w:lang w:val="ru-RU"/>
        </w:rPr>
        <w:t>.</w:t>
      </w:r>
      <w:r>
        <w:t>ToRecords</w:t>
      </w:r>
      <w:r w:rsidRPr="00314586">
        <w:rPr>
          <w:lang w:val="ru-RU"/>
        </w:rPr>
        <w:t>(строки), 1),</w:t>
      </w:r>
      <w:r w:rsidRPr="00314586">
        <w:rPr>
          <w:lang w:val="ru-RU"/>
        </w:rPr>
        <w:br/>
        <w:t xml:space="preserve">                    </w:t>
      </w:r>
      <w:r w:rsidRPr="00314586">
        <w:rPr>
          <w:lang w:val="ru-RU"/>
        </w:rPr>
        <w:t xml:space="preserve">        ВсеПоля = </w:t>
      </w:r>
      <w:r>
        <w:t>Record</w:t>
      </w:r>
      <w:r w:rsidRPr="00314586">
        <w:rPr>
          <w:lang w:val="ru-RU"/>
        </w:rPr>
        <w:t>.</w:t>
      </w:r>
      <w:r>
        <w:t>FieldNames</w:t>
      </w:r>
      <w:r w:rsidRPr="00314586">
        <w:rPr>
          <w:lang w:val="ru-RU"/>
        </w:rPr>
        <w:t>(Первая),</w:t>
      </w:r>
      <w:r w:rsidRPr="00314586">
        <w:rPr>
          <w:lang w:val="ru-RU"/>
        </w:rPr>
        <w:br/>
        <w:t xml:space="preserve">                            Объединённая = </w:t>
      </w:r>
      <w:r>
        <w:t>Record</w:t>
      </w:r>
      <w:r w:rsidRPr="00314586">
        <w:rPr>
          <w:lang w:val="ru-RU"/>
        </w:rPr>
        <w:t>.</w:t>
      </w:r>
      <w:r>
        <w:t>FromList</w:t>
      </w:r>
      <w:r w:rsidRPr="00314586">
        <w:rPr>
          <w:lang w:val="ru-RU"/>
        </w:rPr>
        <w:t>(</w:t>
      </w:r>
      <w:r w:rsidRPr="00314586">
        <w:rPr>
          <w:lang w:val="ru-RU"/>
        </w:rPr>
        <w:br/>
        <w:t xml:space="preserve">                                </w:t>
      </w:r>
      <w:r>
        <w:t>List</w:t>
      </w:r>
      <w:r w:rsidRPr="00314586">
        <w:rPr>
          <w:lang w:val="ru-RU"/>
        </w:rPr>
        <w:t>.</w:t>
      </w:r>
      <w:r>
        <w:t>Transform</w:t>
      </w:r>
      <w:r w:rsidRPr="00314586">
        <w:rPr>
          <w:lang w:val="ru-RU"/>
        </w:rPr>
        <w:t>(ВсеПоля, (поле) =&gt;</w:t>
      </w:r>
      <w:r w:rsidRPr="00314586">
        <w:rPr>
          <w:lang w:val="ru-RU"/>
        </w:rPr>
        <w:br/>
        <w:t xml:space="preserve">                                    </w:t>
      </w:r>
      <w:r>
        <w:t>let</w:t>
      </w:r>
      <w:r w:rsidRPr="00314586">
        <w:rPr>
          <w:lang w:val="ru-RU"/>
        </w:rPr>
        <w:br/>
        <w:t xml:space="preserve">                                        Значе</w:t>
      </w:r>
      <w:r w:rsidRPr="00314586">
        <w:rPr>
          <w:lang w:val="ru-RU"/>
        </w:rPr>
        <w:t xml:space="preserve">ниеОригинала = </w:t>
      </w:r>
      <w:r>
        <w:t>try</w:t>
      </w:r>
      <w:r w:rsidRPr="00314586">
        <w:rPr>
          <w:lang w:val="ru-RU"/>
        </w:rPr>
        <w:t xml:space="preserve"> </w:t>
      </w:r>
      <w:r>
        <w:t>Record</w:t>
      </w:r>
      <w:r w:rsidRPr="00314586">
        <w:rPr>
          <w:lang w:val="ru-RU"/>
        </w:rPr>
        <w:t>.</w:t>
      </w:r>
      <w:r>
        <w:t>Field</w:t>
      </w:r>
      <w:r w:rsidRPr="00314586">
        <w:rPr>
          <w:lang w:val="ru-RU"/>
        </w:rPr>
        <w:t xml:space="preserve">(Первая, поле) </w:t>
      </w:r>
      <w:r>
        <w:t>otherwise</w:t>
      </w:r>
      <w:r w:rsidRPr="00314586">
        <w:rPr>
          <w:lang w:val="ru-RU"/>
        </w:rPr>
        <w:t xml:space="preserve"> </w:t>
      </w:r>
      <w:r>
        <w:t>null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                                ЗначенияИзОстальных = </w:t>
      </w:r>
      <w:r>
        <w:t>List</w:t>
      </w:r>
      <w:r w:rsidRPr="00314586">
        <w:rPr>
          <w:lang w:val="ru-RU"/>
        </w:rPr>
        <w:t>.</w:t>
      </w:r>
      <w:r>
        <w:t>Transform</w:t>
      </w:r>
      <w:r w:rsidRPr="00314586">
        <w:rPr>
          <w:lang w:val="ru-RU"/>
        </w:rPr>
        <w:t xml:space="preserve">(Остальные, </w:t>
      </w:r>
      <w:r>
        <w:t>each</w:t>
      </w:r>
      <w:r w:rsidRPr="00314586">
        <w:rPr>
          <w:lang w:val="ru-RU"/>
        </w:rPr>
        <w:t xml:space="preserve"> </w:t>
      </w:r>
      <w:r>
        <w:t>try</w:t>
      </w:r>
      <w:r w:rsidRPr="00314586">
        <w:rPr>
          <w:lang w:val="ru-RU"/>
        </w:rPr>
        <w:t xml:space="preserve"> </w:t>
      </w:r>
      <w:r>
        <w:t>Record</w:t>
      </w:r>
      <w:r w:rsidRPr="00314586">
        <w:rPr>
          <w:lang w:val="ru-RU"/>
        </w:rPr>
        <w:t>.</w:t>
      </w:r>
      <w:r>
        <w:t>Field</w:t>
      </w:r>
      <w:r w:rsidRPr="00314586">
        <w:rPr>
          <w:lang w:val="ru-RU"/>
        </w:rPr>
        <w:t xml:space="preserve">(_, поле) </w:t>
      </w:r>
      <w:r>
        <w:t>otherwise</w:t>
      </w:r>
      <w:r w:rsidRPr="00314586">
        <w:rPr>
          <w:lang w:val="ru-RU"/>
        </w:rPr>
        <w:t xml:space="preserve"> </w:t>
      </w:r>
      <w:r>
        <w:t>null</w:t>
      </w:r>
      <w:r w:rsidRPr="00314586">
        <w:rPr>
          <w:lang w:val="ru-RU"/>
        </w:rPr>
        <w:t>),</w:t>
      </w:r>
      <w:r w:rsidRPr="00314586">
        <w:rPr>
          <w:lang w:val="ru-RU"/>
        </w:rPr>
        <w:br/>
        <w:t xml:space="preserve">                                        ВсеЗначения = </w:t>
      </w:r>
      <w:r>
        <w:t>List</w:t>
      </w:r>
      <w:r w:rsidRPr="00314586">
        <w:rPr>
          <w:lang w:val="ru-RU"/>
        </w:rPr>
        <w:t>.</w:t>
      </w:r>
      <w:r>
        <w:t>InsertRange</w:t>
      </w:r>
      <w:r w:rsidRPr="00314586">
        <w:rPr>
          <w:lang w:val="ru-RU"/>
        </w:rPr>
        <w:t>(ЗначенияИзОстальных, 0, {ЗначениеОригинала}),</w:t>
      </w:r>
      <w:r w:rsidRPr="00314586">
        <w:rPr>
          <w:lang w:val="ru-RU"/>
        </w:rPr>
        <w:br/>
        <w:t xml:space="preserve">                                        Отфильтрованные = </w:t>
      </w:r>
      <w:r>
        <w:t>List</w:t>
      </w:r>
      <w:r w:rsidRPr="00314586">
        <w:rPr>
          <w:lang w:val="ru-RU"/>
        </w:rPr>
        <w:t>.</w:t>
      </w:r>
      <w:r>
        <w:t>Select</w:t>
      </w:r>
      <w:r w:rsidRPr="00314586">
        <w:rPr>
          <w:lang w:val="ru-RU"/>
        </w:rPr>
        <w:t xml:space="preserve">(ВсеЗначения, </w:t>
      </w:r>
      <w:r>
        <w:t>each</w:t>
      </w:r>
      <w:r w:rsidRPr="00314586">
        <w:rPr>
          <w:lang w:val="ru-RU"/>
        </w:rPr>
        <w:t xml:space="preserve"> </w:t>
      </w:r>
      <w:r>
        <w:t>not</w:t>
      </w:r>
      <w:r w:rsidRPr="00314586">
        <w:rPr>
          <w:lang w:val="ru-RU"/>
        </w:rPr>
        <w:t xml:space="preserve"> ЯвляетсяПустым(_)),</w:t>
      </w:r>
      <w:r w:rsidRPr="00314586">
        <w:rPr>
          <w:lang w:val="ru-RU"/>
        </w:rPr>
        <w:br/>
        <w:t xml:space="preserve">                                        ПервоеЗаполненное = </w:t>
      </w:r>
      <w:r>
        <w:t>List</w:t>
      </w:r>
      <w:r w:rsidRPr="00314586">
        <w:rPr>
          <w:lang w:val="ru-RU"/>
        </w:rPr>
        <w:t>.</w:t>
      </w:r>
      <w:r>
        <w:t>First</w:t>
      </w:r>
      <w:r w:rsidRPr="00314586">
        <w:rPr>
          <w:lang w:val="ru-RU"/>
        </w:rPr>
        <w:t>(Отфильтрованны</w:t>
      </w:r>
      <w:r w:rsidRPr="00314586">
        <w:rPr>
          <w:lang w:val="ru-RU"/>
        </w:rPr>
        <w:t xml:space="preserve">е, </w:t>
      </w:r>
      <w:r>
        <w:t>null</w:t>
      </w:r>
      <w:r w:rsidRPr="00314586">
        <w:rPr>
          <w:lang w:val="ru-RU"/>
        </w:rPr>
        <w:t>)</w:t>
      </w:r>
      <w:r w:rsidRPr="00314586">
        <w:rPr>
          <w:lang w:val="ru-RU"/>
        </w:rPr>
        <w:br/>
        <w:t xml:space="preserve">                                    </w:t>
      </w:r>
      <w:r>
        <w:t>in</w:t>
      </w:r>
      <w:r w:rsidRPr="00314586">
        <w:rPr>
          <w:lang w:val="ru-RU"/>
        </w:rPr>
        <w:br/>
        <w:t xml:space="preserve">                                        ПервоеЗаполненное</w:t>
      </w:r>
      <w:r w:rsidRPr="00314586">
        <w:rPr>
          <w:lang w:val="ru-RU"/>
        </w:rPr>
        <w:br/>
        <w:t xml:space="preserve">                                ),</w:t>
      </w:r>
      <w:r w:rsidRPr="00314586">
        <w:rPr>
          <w:lang w:val="ru-RU"/>
        </w:rPr>
        <w:br/>
        <w:t xml:space="preserve">                                ВсеПоля</w:t>
      </w:r>
      <w:r w:rsidRPr="00314586">
        <w:rPr>
          <w:lang w:val="ru-RU"/>
        </w:rPr>
        <w:br/>
        <w:t xml:space="preserve">                            )</w:t>
      </w:r>
      <w:r w:rsidRPr="00314586">
        <w:rPr>
          <w:lang w:val="ru-RU"/>
        </w:rPr>
        <w:br/>
        <w:t xml:space="preserve">                        </w:t>
      </w:r>
      <w:r>
        <w:t>in</w:t>
      </w:r>
      <w:r w:rsidRPr="00314586">
        <w:rPr>
          <w:lang w:val="ru-RU"/>
        </w:rPr>
        <w:br/>
      </w:r>
      <w:r w:rsidRPr="00314586">
        <w:rPr>
          <w:lang w:val="ru-RU"/>
        </w:rPr>
        <w:lastRenderedPageBreak/>
        <w:t xml:space="preserve">                  </w:t>
      </w:r>
      <w:r w:rsidRPr="00314586">
        <w:rPr>
          <w:lang w:val="ru-RU"/>
        </w:rPr>
        <w:t xml:space="preserve">          Объединённая</w:t>
      </w:r>
      <w:r w:rsidRPr="00314586">
        <w:rPr>
          <w:lang w:val="ru-RU"/>
        </w:rPr>
        <w:br/>
        <w:t xml:space="preserve">                </w:t>
      </w:r>
      <w:r>
        <w:t>in</w:t>
      </w:r>
      <w:r w:rsidRPr="00314586">
        <w:rPr>
          <w:lang w:val="ru-RU"/>
        </w:rPr>
        <w:br/>
        <w:t xml:space="preserve">                    Результат</w:t>
      </w:r>
      <w:r w:rsidRPr="00314586">
        <w:rPr>
          <w:lang w:val="ru-RU"/>
        </w:rPr>
        <w:br/>
        <w:t xml:space="preserve">            ),</w:t>
      </w:r>
      <w:r w:rsidRPr="00314586">
        <w:rPr>
          <w:lang w:val="ru-RU"/>
        </w:rPr>
        <w:br/>
        <w:t xml:space="preserve">            КакТаблица = </w:t>
      </w:r>
      <w:r>
        <w:t>Table</w:t>
      </w:r>
      <w:r w:rsidRPr="00314586">
        <w:rPr>
          <w:lang w:val="ru-RU"/>
        </w:rPr>
        <w:t>.</w:t>
      </w:r>
      <w:r>
        <w:t>FromRecords</w:t>
      </w:r>
      <w:r w:rsidRPr="00314586">
        <w:rPr>
          <w:lang w:val="ru-RU"/>
        </w:rPr>
        <w:t>(Обработанные),</w:t>
      </w:r>
      <w:r w:rsidRPr="00314586">
        <w:rPr>
          <w:lang w:val="ru-RU"/>
        </w:rPr>
        <w:br/>
        <w:t xml:space="preserve">            БезСцепки = </w:t>
      </w:r>
      <w:r>
        <w:t>Table</w:t>
      </w:r>
      <w:r w:rsidRPr="00314586">
        <w:rPr>
          <w:lang w:val="ru-RU"/>
        </w:rPr>
        <w:t>.</w:t>
      </w:r>
      <w:r>
        <w:t>RemoveColumns</w:t>
      </w:r>
      <w:r w:rsidRPr="00314586">
        <w:rPr>
          <w:lang w:val="ru-RU"/>
        </w:rPr>
        <w:t>(КакТаблица, {</w:t>
      </w:r>
      <w:r>
        <w:t>Text</w:t>
      </w:r>
      <w:r w:rsidRPr="00314586">
        <w:rPr>
          <w:lang w:val="ru-RU"/>
        </w:rPr>
        <w:t xml:space="preserve"> &amp; "_Сцепка_ФИО_УЗ"})</w:t>
      </w:r>
      <w:r w:rsidRPr="00314586">
        <w:rPr>
          <w:lang w:val="ru-RU"/>
        </w:rPr>
        <w:br/>
        <w:t xml:space="preserve">        </w:t>
      </w:r>
      <w:r>
        <w:t>in</w:t>
      </w:r>
      <w:r w:rsidRPr="00314586">
        <w:rPr>
          <w:lang w:val="ru-RU"/>
        </w:rPr>
        <w:br/>
        <w:t xml:space="preserve">            БезСц</w:t>
      </w:r>
      <w:r w:rsidRPr="00314586">
        <w:rPr>
          <w:lang w:val="ru-RU"/>
        </w:rPr>
        <w:t>епки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</w:t>
      </w:r>
    </w:p>
    <w:p w:rsidR="00A077FA" w:rsidRPr="00314586" w:rsidRDefault="00314586">
      <w:pPr>
        <w:pStyle w:val="21"/>
        <w:rPr>
          <w:lang w:val="ru-RU"/>
        </w:rPr>
      </w:pPr>
      <w:r w:rsidRPr="00314586">
        <w:rPr>
          <w:lang w:val="ru-RU"/>
        </w:rPr>
        <w:t>3.3. Функция "ПереименованиеСтолбцов"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>Эта функция переименовывает столбцы в таблице, чтобы привести их к единому формату. Она выполняет замену некоторых имен столбцов.</w:t>
      </w:r>
      <w:r w:rsidRPr="00314586">
        <w:rPr>
          <w:lang w:val="ru-RU"/>
        </w:rPr>
        <w:br/>
        <w:t xml:space="preserve">    Код: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ПереименованиеСтолбцов = (таблица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 xml:space="preserve">) </w:t>
      </w:r>
      <w:r>
        <w:t>as</w:t>
      </w:r>
      <w:r w:rsidRPr="00314586">
        <w:rPr>
          <w:lang w:val="ru-RU"/>
        </w:rPr>
        <w:t xml:space="preserve"> </w:t>
      </w:r>
      <w:r>
        <w:t>ta</w:t>
      </w:r>
      <w:r>
        <w:t>ble</w:t>
      </w:r>
      <w:r w:rsidRPr="00314586">
        <w:rPr>
          <w:lang w:val="ru-RU"/>
        </w:rPr>
        <w:t xml:space="preserve"> =&gt;</w:t>
      </w:r>
      <w:r w:rsidRPr="00314586">
        <w:rPr>
          <w:lang w:val="ru-RU"/>
        </w:rPr>
        <w:br/>
        <w:t xml:space="preserve">        </w:t>
      </w:r>
      <w:r>
        <w:t>let</w:t>
      </w:r>
      <w:r w:rsidRPr="00314586">
        <w:rPr>
          <w:lang w:val="ru-RU"/>
        </w:rPr>
        <w:br/>
        <w:t xml:space="preserve">            результат = </w:t>
      </w:r>
      <w:r>
        <w:t>Table</w:t>
      </w:r>
      <w:r w:rsidRPr="00314586">
        <w:rPr>
          <w:lang w:val="ru-RU"/>
        </w:rPr>
        <w:t>.</w:t>
      </w:r>
      <w:r>
        <w:t>RenameColumns</w:t>
      </w:r>
      <w:r w:rsidRPr="00314586">
        <w:rPr>
          <w:lang w:val="ru-RU"/>
        </w:rPr>
        <w:t>(</w:t>
      </w:r>
      <w:r w:rsidRPr="00314586">
        <w:rPr>
          <w:lang w:val="ru-RU"/>
        </w:rPr>
        <w:br/>
        <w:t xml:space="preserve">                таблица,</w:t>
      </w:r>
      <w:r w:rsidRPr="00314586">
        <w:rPr>
          <w:lang w:val="ru-RU"/>
        </w:rPr>
        <w:br/>
        <w:t xml:space="preserve">                {</w:t>
      </w:r>
      <w:r w:rsidRPr="00314586">
        <w:rPr>
          <w:lang w:val="ru-RU"/>
        </w:rPr>
        <w:br/>
        <w:t xml:space="preserve">                    {"Учетная запись в </w:t>
      </w:r>
      <w:r>
        <w:t>MS</w:t>
      </w:r>
      <w:r w:rsidRPr="00314586">
        <w:rPr>
          <w:lang w:val="ru-RU"/>
        </w:rPr>
        <w:t xml:space="preserve"> </w:t>
      </w:r>
      <w:r>
        <w:t>AD</w:t>
      </w:r>
      <w:r w:rsidRPr="00314586">
        <w:rPr>
          <w:lang w:val="ru-RU"/>
        </w:rPr>
        <w:t>", "Учетная запись"},</w:t>
      </w:r>
      <w:r w:rsidRPr="00314586">
        <w:rPr>
          <w:lang w:val="ru-RU"/>
        </w:rPr>
        <w:br/>
        <w:t xml:space="preserve">                    {"Учетная запись </w:t>
      </w:r>
      <w:r>
        <w:t>MS</w:t>
      </w:r>
      <w:r w:rsidRPr="00314586">
        <w:rPr>
          <w:lang w:val="ru-RU"/>
        </w:rPr>
        <w:t xml:space="preserve"> </w:t>
      </w:r>
      <w:r>
        <w:t>AD</w:t>
      </w:r>
      <w:r w:rsidRPr="00314586">
        <w:rPr>
          <w:lang w:val="ru-RU"/>
        </w:rPr>
        <w:t>", "Учетная запись"},</w:t>
      </w:r>
      <w:r w:rsidRPr="00314586">
        <w:rPr>
          <w:lang w:val="ru-RU"/>
        </w:rPr>
        <w:br/>
        <w:t xml:space="preserve">                   </w:t>
      </w:r>
      <w:r w:rsidRPr="00314586">
        <w:rPr>
          <w:lang w:val="ru-RU"/>
        </w:rPr>
        <w:t xml:space="preserve"> {"Учетная запись в службе каталогов", "Учетная запись"},</w:t>
      </w:r>
      <w:r w:rsidRPr="00314586">
        <w:rPr>
          <w:lang w:val="ru-RU"/>
        </w:rPr>
        <w:br/>
        <w:t xml:space="preserve">                    {"Электронная почта*", "Электронная почта"},</w:t>
      </w:r>
      <w:r w:rsidRPr="00314586">
        <w:rPr>
          <w:lang w:val="ru-RU"/>
        </w:rPr>
        <w:br/>
        <w:t xml:space="preserve">                    {"Мобильный телефон*", "Мобильный телефон"}</w:t>
      </w:r>
      <w:r w:rsidRPr="00314586">
        <w:rPr>
          <w:lang w:val="ru-RU"/>
        </w:rPr>
        <w:br/>
        <w:t xml:space="preserve">                },</w:t>
      </w:r>
      <w:r w:rsidRPr="00314586">
        <w:rPr>
          <w:lang w:val="ru-RU"/>
        </w:rPr>
        <w:br/>
        <w:t xml:space="preserve">                </w:t>
      </w:r>
      <w:r>
        <w:t>MissingField</w:t>
      </w:r>
      <w:r w:rsidRPr="00314586">
        <w:rPr>
          <w:lang w:val="ru-RU"/>
        </w:rPr>
        <w:t>.</w:t>
      </w:r>
      <w:r>
        <w:t>Ignore</w:t>
      </w:r>
      <w:r w:rsidRPr="00314586">
        <w:rPr>
          <w:lang w:val="ru-RU"/>
        </w:rPr>
        <w:br/>
        <w:t xml:space="preserve">            )</w:t>
      </w:r>
      <w:r w:rsidRPr="00314586">
        <w:rPr>
          <w:lang w:val="ru-RU"/>
        </w:rPr>
        <w:br/>
      </w:r>
      <w:r w:rsidRPr="00314586">
        <w:rPr>
          <w:lang w:val="ru-RU"/>
        </w:rPr>
        <w:t xml:space="preserve">        </w:t>
      </w:r>
      <w:r>
        <w:t>in</w:t>
      </w:r>
      <w:r w:rsidRPr="00314586">
        <w:rPr>
          <w:lang w:val="ru-RU"/>
        </w:rPr>
        <w:br/>
        <w:t xml:space="preserve">            результат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</w:t>
      </w:r>
    </w:p>
    <w:p w:rsidR="00A077FA" w:rsidRPr="00314586" w:rsidRDefault="00314586">
      <w:pPr>
        <w:pStyle w:val="21"/>
        <w:rPr>
          <w:lang w:val="ru-RU"/>
        </w:rPr>
      </w:pPr>
      <w:r w:rsidRPr="00314586">
        <w:rPr>
          <w:lang w:val="ru-RU"/>
        </w:rPr>
        <w:t>3.4. Функция "ОбработатьПодключаемую"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>Эта функция обрабатывает подключаемые таблицы, применяя переименование столбцов, фильтрацию столбцов и обработку дубликатов перед объединением.</w:t>
      </w:r>
      <w:r w:rsidRPr="00314586">
        <w:rPr>
          <w:lang w:val="ru-RU"/>
        </w:rPr>
        <w:br/>
        <w:t xml:space="preserve">    Код: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Обработ</w:t>
      </w:r>
      <w:r w:rsidRPr="00314586">
        <w:rPr>
          <w:lang w:val="ru-RU"/>
        </w:rPr>
        <w:t>атьПодключаемую = (</w:t>
      </w:r>
      <w:r w:rsidRPr="00314586">
        <w:rPr>
          <w:lang w:val="ru-RU"/>
        </w:rPr>
        <w:br/>
        <w:t xml:space="preserve">        ТекущаяТаблица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Подключаемая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УдаляемыеСтолбцы </w:t>
      </w:r>
      <w:r>
        <w:t>as</w:t>
      </w:r>
      <w:r w:rsidRPr="00314586">
        <w:rPr>
          <w:lang w:val="ru-RU"/>
        </w:rPr>
        <w:t xml:space="preserve"> </w:t>
      </w:r>
      <w:r>
        <w:t>list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Модуль </w:t>
      </w:r>
      <w:r>
        <w:t>as</w:t>
      </w:r>
      <w:r w:rsidRPr="00314586">
        <w:rPr>
          <w:lang w:val="ru-RU"/>
        </w:rPr>
        <w:t xml:space="preserve"> </w:t>
      </w:r>
      <w:r>
        <w:t>text</w:t>
      </w:r>
      <w:r w:rsidRPr="00314586">
        <w:rPr>
          <w:lang w:val="ru-RU"/>
        </w:rPr>
        <w:br/>
      </w:r>
      <w:r w:rsidRPr="00314586">
        <w:rPr>
          <w:lang w:val="ru-RU"/>
        </w:rPr>
        <w:lastRenderedPageBreak/>
        <w:t xml:space="preserve">    ) </w:t>
      </w:r>
      <w:r>
        <w:t>as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 xml:space="preserve"> =&gt;</w:t>
      </w:r>
      <w:r w:rsidRPr="00314586">
        <w:rPr>
          <w:lang w:val="ru-RU"/>
        </w:rPr>
        <w:br/>
        <w:t xml:space="preserve">        </w:t>
      </w:r>
      <w:r>
        <w:t>let</w:t>
      </w:r>
      <w:r w:rsidRPr="00314586">
        <w:rPr>
          <w:lang w:val="ru-RU"/>
        </w:rPr>
        <w:br/>
        <w:t xml:space="preserve">            ЕстьПодключаемая = Подключаемая &lt;&gt; </w:t>
      </w:r>
      <w:r>
        <w:t>null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    Переименованная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ПереименованиеСтолбцов(Подключаемая) </w:t>
      </w:r>
      <w:r>
        <w:t>else</w:t>
      </w:r>
      <w:r w:rsidRPr="00314586">
        <w:rPr>
          <w:lang w:val="ru-RU"/>
        </w:rPr>
        <w:t xml:space="preserve"> </w:t>
      </w:r>
      <w:r>
        <w:t>null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    НазванияСтолбцов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.</w:t>
      </w:r>
      <w:r>
        <w:t>ColumnNames</w:t>
      </w:r>
      <w:r w:rsidRPr="00314586">
        <w:rPr>
          <w:lang w:val="ru-RU"/>
        </w:rPr>
        <w:t xml:space="preserve">(Переименованная) </w:t>
      </w:r>
      <w:r>
        <w:t>else</w:t>
      </w:r>
      <w:r w:rsidRPr="00314586">
        <w:rPr>
          <w:lang w:val="ru-RU"/>
        </w:rPr>
        <w:t xml:space="preserve"> {},</w:t>
      </w:r>
      <w:r w:rsidRPr="00314586">
        <w:rPr>
          <w:lang w:val="ru-RU"/>
        </w:rPr>
        <w:br/>
        <w:t xml:space="preserve">            СтолбцыКОставлению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</w:t>
      </w:r>
      <w:r>
        <w:t>List</w:t>
      </w:r>
      <w:r w:rsidRPr="00314586">
        <w:rPr>
          <w:lang w:val="ru-RU"/>
        </w:rPr>
        <w:t>.</w:t>
      </w:r>
      <w:r>
        <w:t>Difference</w:t>
      </w:r>
      <w:r w:rsidRPr="00314586">
        <w:rPr>
          <w:lang w:val="ru-RU"/>
        </w:rPr>
        <w:t>(НазванияСто</w:t>
      </w:r>
      <w:r w:rsidRPr="00314586">
        <w:rPr>
          <w:lang w:val="ru-RU"/>
        </w:rPr>
        <w:t xml:space="preserve">лбцов, УдаляемыеСтолбцы) </w:t>
      </w:r>
      <w:r>
        <w:t>else</w:t>
      </w:r>
      <w:r w:rsidRPr="00314586">
        <w:rPr>
          <w:lang w:val="ru-RU"/>
        </w:rPr>
        <w:t xml:space="preserve"> {},</w:t>
      </w:r>
      <w:r w:rsidRPr="00314586">
        <w:rPr>
          <w:lang w:val="ru-RU"/>
        </w:rPr>
        <w:br/>
        <w:t xml:space="preserve">            УдалениеПередОбъединением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.</w:t>
      </w:r>
      <w:r>
        <w:t>SelectColumns</w:t>
      </w:r>
      <w:r w:rsidRPr="00314586">
        <w:rPr>
          <w:lang w:val="ru-RU"/>
        </w:rPr>
        <w:t xml:space="preserve">(Переименованная, СтолбцыКОставлению) </w:t>
      </w:r>
      <w:r>
        <w:t>else</w:t>
      </w:r>
      <w:r w:rsidRPr="00314586">
        <w:rPr>
          <w:lang w:val="ru-RU"/>
        </w:rPr>
        <w:t xml:space="preserve"> </w:t>
      </w:r>
      <w:r>
        <w:t>null</w:t>
      </w:r>
      <w:r w:rsidRPr="00314586">
        <w:rPr>
          <w:lang w:val="ru-RU"/>
        </w:rPr>
        <w:t>,</w:t>
      </w:r>
      <w:r w:rsidRPr="00314586">
        <w:rPr>
          <w:lang w:val="ru-RU"/>
        </w:rPr>
        <w:br/>
        <w:t xml:space="preserve">            Объединение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</w:t>
      </w:r>
      <w:r>
        <w:t>Table</w:t>
      </w:r>
      <w:r w:rsidRPr="00314586">
        <w:rPr>
          <w:lang w:val="ru-RU"/>
        </w:rPr>
        <w:t>.</w:t>
      </w:r>
      <w:r>
        <w:t>Combine</w:t>
      </w:r>
      <w:r w:rsidRPr="00314586">
        <w:rPr>
          <w:lang w:val="ru-RU"/>
        </w:rPr>
        <w:t>({ТекущаяТаблица, Удалени</w:t>
      </w:r>
      <w:r w:rsidRPr="00314586">
        <w:rPr>
          <w:lang w:val="ru-RU"/>
        </w:rPr>
        <w:t xml:space="preserve">еПередОбъединением}) </w:t>
      </w:r>
      <w:r>
        <w:t>else</w:t>
      </w:r>
      <w:r w:rsidRPr="00314586">
        <w:rPr>
          <w:lang w:val="ru-RU"/>
        </w:rPr>
        <w:t xml:space="preserve"> ТекущаяТаблица,</w:t>
      </w:r>
      <w:r w:rsidRPr="00314586">
        <w:rPr>
          <w:lang w:val="ru-RU"/>
        </w:rPr>
        <w:br/>
        <w:t xml:space="preserve">            Результат = </w:t>
      </w:r>
      <w:r>
        <w:t>if</w:t>
      </w:r>
      <w:r w:rsidRPr="00314586">
        <w:rPr>
          <w:lang w:val="ru-RU"/>
        </w:rPr>
        <w:t xml:space="preserve"> ЕстьПодключаемая </w:t>
      </w:r>
      <w:r>
        <w:t>then</w:t>
      </w:r>
      <w:r w:rsidRPr="00314586">
        <w:rPr>
          <w:lang w:val="ru-RU"/>
        </w:rPr>
        <w:t xml:space="preserve"> ОбработкаДубликатов(Объединение, Модуль) </w:t>
      </w:r>
      <w:r>
        <w:t>else</w:t>
      </w:r>
      <w:r w:rsidRPr="00314586">
        <w:rPr>
          <w:lang w:val="ru-RU"/>
        </w:rPr>
        <w:t xml:space="preserve"> Объединение</w:t>
      </w:r>
      <w:r w:rsidRPr="00314586">
        <w:rPr>
          <w:lang w:val="ru-RU"/>
        </w:rPr>
        <w:br/>
        <w:t xml:space="preserve">        </w:t>
      </w:r>
      <w:r>
        <w:t>in</w:t>
      </w:r>
      <w:r w:rsidRPr="00314586">
        <w:rPr>
          <w:lang w:val="ru-RU"/>
        </w:rPr>
        <w:br/>
        <w:t xml:space="preserve">            Результат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</w:t>
      </w:r>
    </w:p>
    <w:p w:rsidR="00A077FA" w:rsidRPr="00314586" w:rsidRDefault="00314586">
      <w:pPr>
        <w:pStyle w:val="21"/>
        <w:rPr>
          <w:lang w:val="ru-RU"/>
        </w:rPr>
      </w:pPr>
      <w:r w:rsidRPr="00314586">
        <w:rPr>
          <w:lang w:val="ru-RU"/>
        </w:rPr>
        <w:t>3.5. Финальная фильтрация</w:t>
      </w:r>
    </w:p>
    <w:p w:rsidR="00A077FA" w:rsidRPr="00314586" w:rsidRDefault="00314586">
      <w:pPr>
        <w:rPr>
          <w:lang w:val="ru-RU"/>
        </w:rPr>
      </w:pPr>
      <w:r w:rsidRPr="00314586">
        <w:rPr>
          <w:lang w:val="ru-RU"/>
        </w:rPr>
        <w:t>Этот шаг выполняет фильтрацию строк</w:t>
      </w:r>
      <w:r w:rsidRPr="00314586">
        <w:rPr>
          <w:lang w:val="ru-RU"/>
        </w:rPr>
        <w:t xml:space="preserve"> в таблице, удаляя те, в которых значения в столбцах "ФИО" и "Учетная запись" являются пустыми.</w:t>
      </w:r>
      <w:r w:rsidRPr="00314586">
        <w:rPr>
          <w:lang w:val="ru-RU"/>
        </w:rPr>
        <w:br/>
        <w:t xml:space="preserve">    Код: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УдалениеПустыхСтрок = </w:t>
      </w:r>
      <w:r>
        <w:t>Table</w:t>
      </w:r>
      <w:r w:rsidRPr="00314586">
        <w:rPr>
          <w:lang w:val="ru-RU"/>
        </w:rPr>
        <w:t>.</w:t>
      </w:r>
      <w:r>
        <w:t>SelectRows</w:t>
      </w:r>
      <w:r w:rsidRPr="00314586">
        <w:rPr>
          <w:lang w:val="ru-RU"/>
        </w:rPr>
        <w:t>(</w:t>
      </w:r>
      <w:r w:rsidRPr="00314586">
        <w:rPr>
          <w:lang w:val="ru-RU"/>
        </w:rPr>
        <w:br/>
        <w:t xml:space="preserve">        Объединённая,</w:t>
      </w:r>
      <w:r w:rsidRPr="00314586">
        <w:rPr>
          <w:lang w:val="ru-RU"/>
        </w:rPr>
        <w:br/>
        <w:t xml:space="preserve">        </w:t>
      </w:r>
      <w:r>
        <w:t>each</w:t>
      </w:r>
      <w:r w:rsidRPr="00314586">
        <w:rPr>
          <w:lang w:val="ru-RU"/>
        </w:rPr>
        <w:t xml:space="preserve"> </w:t>
      </w:r>
      <w:r>
        <w:t>not</w:t>
      </w:r>
      <w:r w:rsidRPr="00314586">
        <w:rPr>
          <w:lang w:val="ru-RU"/>
        </w:rPr>
        <w:t xml:space="preserve"> ЯвляетсяПустым(</w:t>
      </w:r>
      <w:r>
        <w:t>Record</w:t>
      </w:r>
      <w:r w:rsidRPr="00314586">
        <w:rPr>
          <w:lang w:val="ru-RU"/>
        </w:rPr>
        <w:t>.</w:t>
      </w:r>
      <w:r>
        <w:t>FieldOrDefault</w:t>
      </w:r>
      <w:r w:rsidRPr="00314586">
        <w:rPr>
          <w:lang w:val="ru-RU"/>
        </w:rPr>
        <w:t xml:space="preserve">(_, "ФИО", </w:t>
      </w:r>
      <w:r>
        <w:t>null</w:t>
      </w:r>
      <w:r w:rsidRPr="00314586">
        <w:rPr>
          <w:lang w:val="ru-RU"/>
        </w:rPr>
        <w:t>))</w:t>
      </w:r>
      <w:r w:rsidRPr="00314586">
        <w:rPr>
          <w:lang w:val="ru-RU"/>
        </w:rPr>
        <w:br/>
        <w:t xml:space="preserve">      </w:t>
      </w:r>
      <w:r w:rsidRPr="00314586">
        <w:rPr>
          <w:lang w:val="ru-RU"/>
        </w:rPr>
        <w:t xml:space="preserve">      </w:t>
      </w:r>
      <w:r>
        <w:t>and</w:t>
      </w:r>
      <w:r w:rsidRPr="00314586">
        <w:rPr>
          <w:lang w:val="ru-RU"/>
        </w:rPr>
        <w:t xml:space="preserve"> </w:t>
      </w:r>
      <w:r>
        <w:t>not</w:t>
      </w:r>
      <w:r w:rsidRPr="00314586">
        <w:rPr>
          <w:lang w:val="ru-RU"/>
        </w:rPr>
        <w:t xml:space="preserve"> ЯвляетсяПустым(</w:t>
      </w:r>
      <w:r>
        <w:t>Record</w:t>
      </w:r>
      <w:r w:rsidRPr="00314586">
        <w:rPr>
          <w:lang w:val="ru-RU"/>
        </w:rPr>
        <w:t>.</w:t>
      </w:r>
      <w:r>
        <w:t>FieldOrDefault</w:t>
      </w:r>
      <w:r w:rsidRPr="00314586">
        <w:rPr>
          <w:lang w:val="ru-RU"/>
        </w:rPr>
        <w:t xml:space="preserve">(_, "Учетная запись", </w:t>
      </w:r>
      <w:r>
        <w:t>null</w:t>
      </w:r>
      <w:r w:rsidRPr="00314586">
        <w:rPr>
          <w:lang w:val="ru-RU"/>
        </w:rPr>
        <w:t>))</w:t>
      </w:r>
      <w:r w:rsidRPr="00314586">
        <w:rPr>
          <w:lang w:val="ru-RU"/>
        </w:rPr>
        <w:br/>
        <w:t xml:space="preserve">    )</w:t>
      </w:r>
      <w:r w:rsidRPr="00314586">
        <w:rPr>
          <w:lang w:val="ru-RU"/>
        </w:rPr>
        <w:br/>
        <w:t xml:space="preserve">    ```</w:t>
      </w:r>
      <w:r w:rsidRPr="00314586">
        <w:rPr>
          <w:lang w:val="ru-RU"/>
        </w:rPr>
        <w:br/>
        <w:t xml:space="preserve">    </w:t>
      </w:r>
    </w:p>
    <w:sectPr w:rsidR="00A077FA" w:rsidRPr="00314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4586"/>
    <w:rsid w:val="00326F90"/>
    <w:rsid w:val="00A077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4F699"/>
  <w14:defaultImageDpi w14:val="300"/>
  <w15:docId w15:val="{1AA5BF18-938B-44CD-ABE1-5B4CC96B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4A12E-2D7E-47B4-88CA-99B052B0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Горнов Евгений Геннадьевич</cp:lastModifiedBy>
  <cp:revision>3</cp:revision>
  <dcterms:created xsi:type="dcterms:W3CDTF">2013-12-23T23:15:00Z</dcterms:created>
  <dcterms:modified xsi:type="dcterms:W3CDTF">2025-04-10T13:26:00Z</dcterms:modified>
  <cp:category/>
</cp:coreProperties>
</file>